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60"/>
        </w:rPr>
        <w:t>samir benzada</w:t>
      </w:r>
      <w:r>
        <w:rPr>
          <w:sz w:val="24"/>
        </w:rPr>
        <w:br/>
        <w:t>17862962400 samirbenzada@gmail.com</w:t>
      </w:r>
    </w:p>
    <w:p>
      <w:pPr>
        <w:pStyle w:val="Title"/>
      </w:pPr>
      <w:r>
        <w:rPr>
          <w:sz w:val="24"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Google</w:t>
              <w:br/>
            </w:r>
            <w:r>
              <w:rPr>
                <w:i/>
              </w:rPr>
              <w:t>Data Engineer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nan</w:t>
              <w:br/>
            </w:r>
            <w:r>
              <w:t>October 2018 - Present</w:t>
            </w:r>
          </w:p>
        </w:tc>
      </w:tr>
    </w:tbl>
    <w:p>
      <w:pPr>
        <w:pStyle w:val="ListBullet"/>
      </w:pPr>
      <w:r>
        <w:t>Participate in a proof of concept to prove out the effectiveness of using Kafka and DataBricks as a viable data warehouse.</w:t>
      </w:r>
    </w:p>
    <w:p>
      <w:pPr>
        <w:pStyle w:val="ListBullet"/>
      </w:pPr>
      <w:r>
        <w:t>Experience with distributed stream processing technologies such as Flink, Spark Streaming and/or Kafka Streams</w:t>
      </w:r>
    </w:p>
    <w:p>
      <w:pPr>
        <w:pStyle w:val="ListBullet"/>
      </w:pPr>
      <w:r>
        <w:t>Spark innovation and experimentation to create new models, techniques, and strategies</w:t>
      </w:r>
    </w:p>
    <w:p>
      <w:pPr>
        <w:pStyle w:val="ListBullet"/>
      </w:pPr>
      <w:r>
        <w:t>Scripting experience with JavaScript, pySpark, Python, TSQL or other similar languages</w:t>
      </w:r>
    </w:p>
    <w:p>
      <w:pPr>
        <w:pStyle w:val="ListBullet"/>
      </w:pPr>
      <w:r>
        <w:t>Hands-on day-to-day expert experience in administering a Cloudera cluster with Cloudera Manager, Cloudera Director, Cloudera Navigator</w:t>
      </w:r>
    </w:p>
    <w:p>
      <w:pPr>
        <w:pStyle w:val="ListBullet"/>
      </w:pPr>
      <w:r>
        <w:t>Experience standing up and using Big Data Hadoop platforms such as Cloudera / HortonWorks and using them to devise and execute analytics as a Data Scientist</w:t>
      </w:r>
    </w:p>
    <w:p>
      <w:pPr>
        <w:pStyle w:val="ListBullet"/>
      </w:pPr>
      <w:r>
        <w:t>Experience with the following: Python, Hadoop, Hive, and Spark (either Pyspark or Scala)</w:t>
      </w:r>
    </w:p>
    <w:p>
      <w:pPr>
        <w:pStyle w:val="ListBullet"/>
      </w:pPr>
      <w:r>
        <w:t>Programming experience with the Hadoop ecosystem of applications and functional understanding of distributed data processing systems architecture (Data Lake / Big Data /Hadoop/ Spark / HIVE, etc).</w:t>
      </w:r>
    </w:p>
    <w:p>
      <w:pPr>
        <w:pStyle w:val="ListBullet"/>
      </w:pPr>
      <w:r>
        <w:t>Conduct MapReduce programming with Apache Hadoop, the Hadoop Distributed File System (HDFS), and processing large data stores.</w:t>
      </w:r>
    </w:p>
    <w:p>
      <w:pPr>
        <w:pStyle w:val="ListBullet"/>
      </w:pPr>
      <w:r>
        <w:t>Proficiency with Big Data frameworks such as Hadoop, Spark, MapReduce, HDFS.</w:t>
      </w:r>
    </w:p>
    <w:p>
      <w:pPr>
        <w:pStyle w:val="ListBullet"/>
      </w:pPr>
      <w:r>
        <w:t>Experience or a working knowledge of data modeling in relational and NoSQL data stores (AWS DynamoDB, AWS Neptune)</w:t>
      </w:r>
    </w:p>
    <w:p>
      <w:pPr>
        <w:pStyle w:val="ListBullet"/>
      </w:pPr>
      <w:r>
        <w:t>Experience with VMware vSphere Ecosystem; experience in VMware Cloud (VMC) on AWS and VMware NSX a plus</w:t>
      </w:r>
    </w:p>
    <w:p>
      <w:pPr>
        <w:pStyle w:val="ListBullet"/>
      </w:pPr>
      <w:r>
        <w:t>Exposure to creating sustainable, automated processes for data analysis using tools such as Airflow and HDFS</w:t>
      </w:r>
    </w:p>
    <w:p>
      <w:pPr>
        <w:pStyle w:val="ListBullet"/>
      </w:pPr>
      <w:r>
        <w:t xml:space="preserve"> Handson keyboard role that might cover use of our data lake framework for loading / data ingestion, but also potentially have used Apache Airflow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Mitchell International</w:t>
              <w:br/>
            </w:r>
            <w:r>
              <w:rPr>
                <w:i/>
              </w:rPr>
              <w:t>Data Engineer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San Diego, CA 92122</w:t>
              <w:br/>
            </w:r>
            <w:r>
              <w:t>October 2016 - October 2018</w:t>
            </w:r>
          </w:p>
        </w:tc>
      </w:tr>
    </w:tbl>
    <w:p>
      <w:pPr>
        <w:pStyle w:val="ListBullet"/>
      </w:pPr>
      <w:r>
        <w:t>You have experience or knowledge of Big Data technologies such as Apache Spark, Apache Khafka, Hadoop.</w:t>
      </w:r>
    </w:p>
    <w:p>
      <w:pPr>
        <w:pStyle w:val="ListBullet"/>
      </w:pPr>
      <w:r>
        <w:t>Experience with ElasticSearch, Apache Kafka. Apache Spark, Apache Hadoop, MongoDB</w:t>
      </w:r>
    </w:p>
    <w:p>
      <w:pPr>
        <w:pStyle w:val="ListBullet"/>
      </w:pPr>
      <w:r>
        <w:t>Exposure to Hadoop Ecosystem preferably on AWS/EMR, NoSQLbased, SQLlike technologies</w:t>
      </w:r>
    </w:p>
    <w:p>
      <w:pPr>
        <w:pStyle w:val="ListBullet"/>
      </w:pPr>
      <w:r>
        <w:t>Experience working within host vendor and cloudbased infrastructure; AWS and Rackspace preferred</w:t>
      </w:r>
    </w:p>
    <w:p>
      <w:pPr>
        <w:pStyle w:val="ListBullet"/>
      </w:pPr>
      <w:r>
        <w:t>Airflow  Experience building and monitoring DAGs, developing custom operators and using script templating solutions</w:t>
      </w:r>
    </w:p>
    <w:p>
      <w:pPr>
        <w:pStyle w:val="ListBullet"/>
      </w:pPr>
      <w:r>
        <w:t>Experience in building, deploying and maintaining data pipelines using open source tools like Python and Airflow</w:t>
      </w:r>
    </w:p>
    <w:p>
      <w:pPr>
        <w:pStyle w:val="ListBullet"/>
      </w:pPr>
      <w:r>
        <w:t>Experience with AWS platform and technologies including Kinesis, Firehose and Glue.</w:t>
      </w:r>
    </w:p>
    <w:p>
      <w:pPr>
        <w:pStyle w:val="ListBullet"/>
      </w:pPr>
      <w:r>
        <w:t>Experience with AWS technologies such as EMR, S3, Glue and Redshift (Spectrum)</w:t>
      </w:r>
    </w:p>
    <w:p>
      <w:pPr>
        <w:pStyle w:val="ListBullet"/>
      </w:pPr>
      <w:r>
        <w:t>Develop software to run on cloud native big data infrastructure built on AWS using Spark, Lambda, S3, and other cloud native services</w:t>
      </w:r>
    </w:p>
    <w:p>
      <w:pPr>
        <w:pStyle w:val="ListBullet"/>
      </w:pPr>
      <w:r>
        <w:t>Experience working on Amazon Web Services (in particular using S3, SQS and the like)</w:t>
      </w:r>
    </w:p>
    <w:p>
      <w:pPr>
        <w:pStyle w:val="ListBullet"/>
      </w:pPr>
      <w:r>
        <w:t>Review log files to ensure effectiveness of processes. May collaborate with vendors and IT personnel for problem resolution and interact with vendors, outsourcers, and contractors regarding systemrelated services</w:t>
      </w:r>
    </w:p>
    <w:p>
      <w:pPr>
        <w:pStyle w:val="ListBullet"/>
      </w:pPr>
      <w:r>
        <w:t>Experience with AWS technologies such as EMR, S3, Glue and Redshift (Spectrum)</w:t>
      </w:r>
    </w:p>
    <w:p>
      <w:pPr>
        <w:pStyle w:val="ListBullet"/>
      </w:pPr>
      <w:r>
        <w:t>Expertise in designing data warehouses using Google Big Query (Snowflake and Redshift will be considered)</w:t>
      </w:r>
    </w:p>
    <w:p>
      <w:pPr>
        <w:pStyle w:val="ListBullet"/>
      </w:pPr>
      <w:r>
        <w:t>Write high quality SQL queries to retrieve and analyze data from database tables (ex. Redshift, MySQL)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Lionbridge Technologies</w:t>
              <w:br/>
            </w:r>
            <w:r>
              <w:rPr>
                <w:i/>
              </w:rPr>
              <w:t>Data Engineer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nan</w:t>
              <w:br/>
            </w:r>
            <w:r>
              <w:t>October 2014 - October 2016</w:t>
            </w:r>
          </w:p>
        </w:tc>
      </w:tr>
    </w:tbl>
    <w:p>
      <w:pPr>
        <w:pStyle w:val="ListBullet"/>
      </w:pPr>
      <w:r>
        <w:t>Expert knowledge with delivering Big Data Cloudera Solutions in the cloud with AWS or Azure.</w:t>
      </w:r>
    </w:p>
    <w:p>
      <w:pPr>
        <w:pStyle w:val="ListBullet"/>
      </w:pPr>
      <w:r>
        <w:t>Advanced experience with AD/LDAP security integration with Cloudera, including Sentry and ACL configurations</w:t>
      </w:r>
    </w:p>
    <w:p>
      <w:pPr>
        <w:pStyle w:val="ListBullet"/>
      </w:pPr>
      <w:r>
        <w:t>Ability to troubleshoot and debug Hive/Impala query and perform query optimization</w:t>
      </w:r>
    </w:p>
    <w:p>
      <w:pPr>
        <w:pStyle w:val="ListBullet"/>
      </w:pPr>
      <w:r>
        <w:t>Adopt industry best practices in solution engineering and supporting of Pillar 2 big data pipeline  data ingestion / aggregation / curation / lineage and serving layer use cases via AWS S3, EMR Hive, Glue Catalog, Redshift Spectrum and StepFunction</w:t>
      </w:r>
    </w:p>
    <w:p>
      <w:pPr>
        <w:pStyle w:val="ListBullet"/>
      </w:pPr>
      <w:r>
        <w:t>Expertise in developing big data pipelines using technologies like Kafka, Flume, or Storm.</w:t>
      </w:r>
    </w:p>
    <w:p>
      <w:pPr>
        <w:pStyle w:val="ListBullet"/>
      </w:pPr>
      <w:r>
        <w:t>Familiarity with technologies in the data engineering ecosystem tooling including EMR/Hadoop, Spark/PySpark, Kafka/Kinesis/Flume, and Airflow/luigi/AWS Data Pipeline a big plus.</w:t>
      </w:r>
    </w:p>
    <w:p>
      <w:pPr>
        <w:pStyle w:val="ListBullet"/>
      </w:pPr>
      <w:r>
        <w:t>Experience with machine learning and data science (AWS Glue, Amazon Athena, data lakes)</w:t>
      </w:r>
    </w:p>
    <w:p>
      <w:pPr>
        <w:pStyle w:val="ListBullet"/>
      </w:pPr>
      <w:r>
        <w:t>Responsible for leading and implementing the installation and development of key technology initiatives including AI/ML (Data Robot, Sagemaker), Modeling, and migration from an onpremise SAS data warehouse to an AWS based Data Lake architecture</w:t>
      </w:r>
    </w:p>
    <w:p>
      <w:r>
        <w:br w:type="page"/>
      </w:r>
    </w:p>
    <w:p>
      <w:pPr>
        <w:pStyle w:val="Title"/>
      </w:pPr>
      <w:r>
        <w:rPr>
          <w:sz w:val="24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/>
            <w:r>
              <w:rPr>
                <w:b/>
              </w:rPr>
              <w:t>universite d'avignon</w:t>
              <w:br/>
            </w:r>
            <w:r>
              <w:rPr>
                <w:i/>
              </w:rPr>
              <w:t>master's degree electronic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  <w:r>
              <w:t>avignon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
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sz w:val="60"/>
        </w:rPr>
      </w:r>
      <w:r>
        <w:rPr>
          <w:sz w:val="24"/>
        </w:rPr>
        <w:br/>
        <w:t xml:space="preserve"> </w:t>
      </w:r>
    </w:p>
    <w:p>
      <w:pPr>
        <w:pStyle w:val="Title"/>
      </w:pPr>
      <w:r>
        <w:rPr>
          <w:sz w:val="24"/>
        </w:rPr>
        <w:t>EXPERIENCE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/>
            <w:r>
              <w:rPr>
                <w:b/>
              </w:rPr>
              <w:t>Elastic</w:t>
              <w:br/>
            </w:r>
            <w:r>
              <w:rPr>
                <w:i/>
              </w:rPr>
              <w:t>Data Engineer</w:t>
            </w:r>
          </w:p>
        </w:tc>
        <w:tc>
          <w:tcPr>
            <w:tcW w:type="dxa" w:w="4320"/>
          </w:tcPr>
          <w:p>
            <w:pPr>
              <w:jc w:val="right"/>
            </w:pPr>
            <w:r/>
            <w:r>
              <w:t>Raleigh, NC</w:t>
              <w:br/>
            </w:r>
            <w:r>
              <w:t>October 2018 - Present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/>
            <w:r>
              <w:rPr>
                <w:b/>
              </w:rPr>
              <w:t>Verizon</w:t>
              <w:br/>
            </w:r>
            <w:r>
              <w:rPr>
                <w:i/>
              </w:rPr>
              <w:t>Data Engineer</w:t>
            </w:r>
          </w:p>
        </w:tc>
        <w:tc>
          <w:tcPr>
            <w:tcW w:type="dxa" w:w="4320"/>
          </w:tcPr>
          <w:p>
            <w:pPr>
              <w:jc w:val="right"/>
            </w:pPr>
            <w:r/>
            <w:r>
              <w:t>nan</w:t>
              <w:br/>
            </w:r>
            <w:r>
              <w:t>October 2016 - October 2018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/>
            <w:r>
              <w:rPr>
                <w:b/>
              </w:rPr>
              <w:t>H. Lee Moffitt Cancer Center</w:t>
              <w:br/>
            </w:r>
            <w:r>
              <w:rPr>
                <w:i/>
              </w:rPr>
              <w:t>Data Engineer</w:t>
            </w:r>
          </w:p>
        </w:tc>
        <w:tc>
          <w:tcPr>
            <w:tcW w:type="dxa" w:w="4320"/>
          </w:tcPr>
          <w:p>
            <w:pPr>
              <w:jc w:val="right"/>
            </w:pPr>
            <w:r/>
            <w:r>
              <w:t>nan</w:t>
              <w:br/>
            </w:r>
            <w:r>
              <w:t>October 2014 - October 2016</w:t>
            </w:r>
          </w:p>
        </w:tc>
      </w:tr>
    </w:tbl>
    <w:p>
      <w:r>
        <w:br w:type="page"/>
      </w:r>
    </w:p>
    <w:p>
      <w:pPr>
        <w:pStyle w:val="Title"/>
      </w:pPr>
      <w:r>
        <w:rPr>
          <w:sz w:val="24"/>
        </w:rPr>
        <w:t>EDUCATION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/>
            <w:r>
              <w:rPr>
                <w:b/>
              </w:rPr>
              <w:br/>
            </w:r>
            <w:r>
              <w:rPr>
                <w:i/>
              </w:rPr>
            </w:r>
          </w:p>
        </w:tc>
        <w:tc>
          <w:tcPr>
            <w:tcW w:type="dxa" w:w="4320"/>
          </w:tcPr>
          <w:p>
            <w:pPr>
              <w:jc w:val="right"/>
            </w:pPr>
            <w:r/>
            <w:r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